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begin"/>
          </w:r>
          <w:r>
            <w:instrText xml:space="preserve"> HYPERLINK \l "_sm4ra97uwo11"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Description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"_aws88pzfmqca"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Intended User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"_zheq5430xrpq"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Features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"_giquerrw6g46"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User Interface Mocks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rPr>
              <w:rFonts w:hint="default"/>
              <w:color w:val="1155CC"/>
              <w:u w:val="single"/>
              <w:lang w:val="en-US"/>
            </w:rPr>
            <w:t>Login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rPr>
              <w:rFonts w:hint="default"/>
              <w:color w:val="1155CC"/>
              <w:u w:val="single"/>
              <w:lang w:val="en-US"/>
            </w:rPr>
            <w:t>Signup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rPr>
              <w:rFonts w:hint="default"/>
              <w:color w:val="1155CC"/>
              <w:u w:val="single"/>
              <w:lang w:val="en-US"/>
            </w:rPr>
            <w:t>Overview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rPr>
              <w:rFonts w:hint="default"/>
              <w:color w:val="1155CC"/>
              <w:u w:val="single"/>
              <w:lang w:val="en-US"/>
            </w:rPr>
            <w:t>All Transactions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rPr>
              <w:rFonts w:hint="default"/>
              <w:color w:val="1155CC"/>
              <w:u w:val="single"/>
              <w:lang w:val="en-US"/>
            </w:rPr>
            <w:t>Categories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rPr>
              <w:rFonts w:hint="default"/>
              <w:color w:val="1155CC"/>
              <w:u w:val="single"/>
              <w:lang w:val="en-US"/>
            </w:rPr>
            <w:t>Settings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rPr>
              <w:rFonts w:hint="default"/>
              <w:color w:val="1155CC"/>
              <w:u w:val="single"/>
              <w:lang w:val="en-US"/>
            </w:rPr>
            <w:t>Add Income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rPr>
              <w:rFonts w:hint="default"/>
              <w:color w:val="1155CC"/>
              <w:u w:val="single"/>
              <w:lang w:val="en-US"/>
            </w:rPr>
            <w:t>Add Expense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"_gvcvmae8jn8u"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Key Considerations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108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"_v8my7nhtvz0m"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How will your app handle data persistence?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108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"_gw69vjn1ico0"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Describe any corner cases in the UX.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108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"_6yqqubmw5bs"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Describe any libraries you’ll be using and share your reasoning for including them.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108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"_qrxg682nywe6"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Describe how you will implement Google Play Services.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"_v518bncmggeg"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Next Steps: Required Tasks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"_8oe8zpk3qsmp"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Task 1: Project Setup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fldChar w:fldCharType="begin"/>
          </w:r>
          <w:r>
            <w:instrText xml:space="preserve"> HYPERLINK \l "_rzllsk6uqztx"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 xml:space="preserve">Task 2: Implement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F</w:t>
          </w:r>
          <w:r>
            <w:rPr>
              <w:color w:val="1155CC"/>
              <w:u w:val="single"/>
              <w:rtl w:val="0"/>
            </w:rPr>
            <w:fldChar w:fldCharType="end"/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irebase Auth and Database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rPr>
              <w:rFonts w:hint="default"/>
              <w:color w:val="1155CC"/>
              <w:u w:val="single"/>
              <w:lang w:val="en-US"/>
            </w:rPr>
            <w:t>Task 3: Implement UI for all screens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rtl w:val="0"/>
              <w:lang w:val="en-US"/>
            </w:rPr>
          </w:pPr>
          <w:r>
            <w:fldChar w:fldCharType="begin"/>
          </w:r>
          <w:r>
            <w:instrText xml:space="preserve"> HYPERLINK \l "_kjidlkq4xm3u"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 xml:space="preserve">Task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4</w:t>
          </w:r>
          <w:r>
            <w:rPr>
              <w:color w:val="1155CC"/>
              <w:u w:val="single"/>
              <w:rtl w:val="0"/>
            </w:rPr>
            <w:t>: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 xml:space="preserve"> </w:t>
          </w:r>
          <w:r>
            <w:rPr>
              <w:color w:val="1155CC"/>
              <w:u w:val="single"/>
              <w:rtl w:val="0"/>
            </w:rPr>
            <w:fldChar w:fldCharType="end"/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Login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lang w:val="en-US"/>
            </w:rPr>
          </w:pPr>
          <w:r>
            <w:fldChar w:fldCharType="begin"/>
          </w:r>
          <w:r>
            <w:instrText xml:space="preserve"> HYPERLINK \l "_kjidlkq4xm3u"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 xml:space="preserve">Task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5</w:t>
          </w:r>
          <w:r>
            <w:rPr>
              <w:color w:val="1155CC"/>
              <w:u w:val="single"/>
              <w:rtl w:val="0"/>
            </w:rPr>
            <w:t xml:space="preserve">: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S</w:t>
          </w:r>
          <w:r>
            <w:rPr>
              <w:color w:val="1155CC"/>
              <w:u w:val="single"/>
              <w:rtl w:val="0"/>
            </w:rPr>
            <w:fldChar w:fldCharType="end"/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ignUp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rtl w:val="0"/>
              <w:lang w:val="en-US"/>
            </w:rPr>
          </w:pPr>
          <w:r>
            <w:rPr>
              <w:rFonts w:hint="default"/>
              <w:color w:val="1155CC"/>
              <w:u w:val="single"/>
              <w:rtl w:val="0"/>
              <w:lang w:val="en-US"/>
            </w:rPr>
            <w:t>Task 6: Overview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rtl w:val="0"/>
              <w:lang w:val="en-US"/>
            </w:rPr>
          </w:pPr>
          <w:r>
            <w:fldChar w:fldCharType="begin"/>
          </w:r>
          <w:r>
            <w:instrText xml:space="preserve"> HYPERLINK \l "_kjidlkq4xm3u"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 xml:space="preserve">Task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7</w:t>
          </w:r>
          <w:r>
            <w:rPr>
              <w:color w:val="1155CC"/>
              <w:u w:val="single"/>
              <w:rtl w:val="0"/>
            </w:rPr>
            <w:t xml:space="preserve">: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A</w:t>
          </w:r>
          <w:r>
            <w:rPr>
              <w:color w:val="1155CC"/>
              <w:u w:val="single"/>
              <w:rtl w:val="0"/>
            </w:rPr>
            <w:fldChar w:fldCharType="end"/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ll Transactions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rtl w:val="0"/>
              <w:lang w:val="en-US"/>
            </w:rPr>
          </w:pPr>
          <w:r>
            <w:fldChar w:fldCharType="begin"/>
          </w:r>
          <w:r>
            <w:instrText xml:space="preserve"> HYPERLINK \l "_kjidlkq4xm3u"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 xml:space="preserve">Task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8</w:t>
          </w:r>
          <w:r>
            <w:rPr>
              <w:color w:val="1155CC"/>
              <w:u w:val="single"/>
              <w:rtl w:val="0"/>
            </w:rPr>
            <w:t xml:space="preserve">: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C</w:t>
          </w:r>
          <w:r>
            <w:rPr>
              <w:color w:val="1155CC"/>
              <w:u w:val="single"/>
              <w:rtl w:val="0"/>
            </w:rPr>
            <w:fldChar w:fldCharType="end"/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ategories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rtl w:val="0"/>
              <w:lang w:val="en-US"/>
            </w:rPr>
          </w:pPr>
          <w:r>
            <w:fldChar w:fldCharType="begin"/>
          </w:r>
          <w:r>
            <w:instrText xml:space="preserve"> HYPERLINK \l "_kjidlkq4xm3u"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 xml:space="preserve">Task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9</w:t>
          </w:r>
          <w:r>
            <w:rPr>
              <w:color w:val="1155CC"/>
              <w:u w:val="single"/>
              <w:rtl w:val="0"/>
            </w:rPr>
            <w:t xml:space="preserve">: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S</w:t>
          </w:r>
          <w:r>
            <w:rPr>
              <w:color w:val="1155CC"/>
              <w:u w:val="single"/>
              <w:rtl w:val="0"/>
            </w:rPr>
            <w:fldChar w:fldCharType="end"/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ettings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rtl w:val="0"/>
              <w:lang w:val="en-US"/>
            </w:rPr>
          </w:pPr>
          <w:r>
            <w:fldChar w:fldCharType="begin"/>
          </w:r>
          <w:r>
            <w:instrText xml:space="preserve"> HYPERLINK \l "_kjidlkq4xm3u"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 xml:space="preserve">Task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10</w:t>
          </w:r>
          <w:r>
            <w:rPr>
              <w:color w:val="1155CC"/>
              <w:u w:val="single"/>
              <w:rtl w:val="0"/>
            </w:rPr>
            <w:t xml:space="preserve">: </w:t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I</w:t>
          </w:r>
          <w:r>
            <w:rPr>
              <w:color w:val="1155CC"/>
              <w:u w:val="single"/>
              <w:rtl w:val="0"/>
            </w:rPr>
            <w:fldChar w:fldCharType="end"/>
          </w:r>
          <w:r>
            <w:rPr>
              <w:rFonts w:hint="default"/>
              <w:color w:val="1155CC"/>
              <w:u w:val="single"/>
              <w:rtl w:val="0"/>
              <w:lang w:val="en-US"/>
            </w:rPr>
            <w:t>mplement Widget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rFonts w:hint="default"/>
              <w:color w:val="1155CC"/>
              <w:u w:val="single"/>
              <w:rtl w:val="0"/>
              <w:lang w:val="en-US"/>
            </w:rPr>
          </w:pPr>
          <w:r>
            <w:rPr>
              <w:rFonts w:hint="default"/>
              <w:color w:val="1155CC"/>
              <w:u w:val="single"/>
              <w:rtl w:val="0"/>
              <w:lang w:val="en-US"/>
            </w:rPr>
            <w:t>Task 11: Logout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</w:pPr>
          <w: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rPr>
              <w:b/>
            </w:rPr>
          </w:pPr>
        </w:p>
      </w:sdtContent>
    </w:sdt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b/>
          <w:rtl w:val="0"/>
        </w:rPr>
        <w:t>GitHub Username</w:t>
      </w:r>
      <w:r>
        <w:rPr>
          <w:rtl w:val="0"/>
        </w:rPr>
        <w:t xml:space="preserve">: </w:t>
      </w:r>
      <w:r>
        <w:rPr>
          <w:rFonts w:hint="default"/>
          <w:rtl w:val="0"/>
        </w:rPr>
        <w:t>ChaituPenju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  <w:bookmarkStart w:id="0" w:name="_cq54i03ftkcu" w:colFirst="0" w:colLast="0"/>
      <w:bookmarkEnd w:id="0"/>
      <w:r>
        <w:rPr>
          <w:color w:val="38761D"/>
          <w:rtl w:val="0"/>
          <w:lang w:val="en-US"/>
        </w:rPr>
        <w:t>BucksTrack</w:t>
      </w:r>
      <w:r>
        <w:rPr>
          <w:color w:val="1155CC"/>
          <w:rtl w:val="0"/>
        </w:rPr>
        <w:t xml:space="preserve"> 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1" w:name="_sm4ra97uwo11" w:colFirst="0" w:colLast="0"/>
      <w:bookmarkEnd w:id="1"/>
      <w:r>
        <w:rPr>
          <w:rtl w:val="0"/>
        </w:rPr>
        <w:t xml:space="preserve">Description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1155CC"/>
        </w:rPr>
      </w:pPr>
      <w:r>
        <w:rPr>
          <w:rFonts w:hint="default"/>
          <w:color w:val="1155CC"/>
        </w:rPr>
        <w:t>BucksTrack is the easiest and most user friendly personal money tracker App.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1155CC"/>
        </w:rPr>
      </w:pPr>
      <w:r>
        <w:rPr>
          <w:rFonts w:hint="default"/>
          <w:color w:val="1155CC"/>
          <w:lang w:val="en-US"/>
        </w:rPr>
        <w:t xml:space="preserve">It basically </w:t>
      </w:r>
      <w:r>
        <w:rPr>
          <w:rFonts w:hint="default"/>
          <w:color w:val="1155CC"/>
        </w:rPr>
        <w:t>track</w:t>
      </w:r>
      <w:r>
        <w:rPr>
          <w:rFonts w:hint="default"/>
          <w:color w:val="1155CC"/>
          <w:lang w:val="en-US"/>
        </w:rPr>
        <w:t>s</w:t>
      </w:r>
      <w:r>
        <w:rPr>
          <w:rFonts w:hint="default"/>
          <w:color w:val="1155CC"/>
        </w:rPr>
        <w:t xml:space="preserve"> </w:t>
      </w:r>
      <w:r>
        <w:rPr>
          <w:rFonts w:hint="default"/>
          <w:color w:val="1155CC"/>
          <w:lang w:val="en-US"/>
        </w:rPr>
        <w:t>the</w:t>
      </w:r>
      <w:r>
        <w:rPr>
          <w:rFonts w:hint="default"/>
          <w:color w:val="1155CC"/>
        </w:rPr>
        <w:t xml:space="preserve"> </w:t>
      </w:r>
      <w:r>
        <w:rPr>
          <w:rFonts w:hint="default"/>
          <w:color w:val="1155CC"/>
          <w:lang w:val="en-US"/>
        </w:rPr>
        <w:t xml:space="preserve">money </w:t>
      </w:r>
      <w:r>
        <w:rPr>
          <w:rFonts w:hint="default"/>
          <w:color w:val="1155CC"/>
        </w:rPr>
        <w:t xml:space="preserve">spending </w:t>
      </w:r>
      <w:r>
        <w:rPr>
          <w:rFonts w:hint="default"/>
          <w:color w:val="1155CC"/>
          <w:lang w:val="en-US"/>
        </w:rPr>
        <w:t>based on expenses and income so that user</w:t>
      </w:r>
      <w:r>
        <w:rPr>
          <w:rFonts w:hint="default"/>
          <w:color w:val="1155CC"/>
        </w:rPr>
        <w:t xml:space="preserve"> will be able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1155CC"/>
        </w:rPr>
      </w:pPr>
      <w:r>
        <w:rPr>
          <w:rFonts w:hint="default"/>
          <w:color w:val="1155CC"/>
        </w:rPr>
        <w:t xml:space="preserve">to stick to a budget and </w:t>
      </w:r>
      <w:r>
        <w:rPr>
          <w:rFonts w:hint="default"/>
          <w:color w:val="1155CC"/>
          <w:lang w:val="en-US"/>
        </w:rPr>
        <w:t>save their money</w:t>
      </w:r>
      <w:r>
        <w:rPr>
          <w:rFonts w:hint="default"/>
          <w:color w:val="1155CC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1155CC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1155CC"/>
          <w:lang w:val="en-US"/>
        </w:rPr>
      </w:pPr>
      <w:r>
        <w:rPr>
          <w:rFonts w:hint="default"/>
          <w:color w:val="1155CC"/>
          <w:lang w:val="en-US"/>
        </w:rPr>
        <w:t xml:space="preserve">The user can </w:t>
      </w:r>
      <w:r>
        <w:rPr>
          <w:rFonts w:hint="default"/>
          <w:color w:val="1155CC"/>
        </w:rPr>
        <w:t xml:space="preserve">enter </w:t>
      </w:r>
      <w:r>
        <w:rPr>
          <w:rFonts w:hint="default"/>
          <w:color w:val="1155CC"/>
          <w:lang w:val="en-US"/>
        </w:rPr>
        <w:t>his/her</w:t>
      </w:r>
      <w:r>
        <w:rPr>
          <w:rFonts w:hint="default"/>
          <w:color w:val="1155CC"/>
        </w:rPr>
        <w:t xml:space="preserve"> expenses and income, and</w:t>
      </w:r>
      <w:r>
        <w:rPr>
          <w:rFonts w:hint="default"/>
          <w:color w:val="1155CC"/>
          <w:lang w:val="en-US"/>
        </w:rPr>
        <w:t xml:space="preserve"> can</w:t>
      </w:r>
      <w:r>
        <w:rPr>
          <w:rFonts w:hint="default"/>
          <w:color w:val="1155CC"/>
        </w:rPr>
        <w:t xml:space="preserve"> have control over </w:t>
      </w:r>
      <w:r>
        <w:rPr>
          <w:rFonts w:hint="default"/>
          <w:color w:val="1155CC"/>
          <w:lang w:val="en-US"/>
        </w:rPr>
        <w:t>their</w:t>
      </w:r>
      <w:r>
        <w:rPr>
          <w:rFonts w:hint="default"/>
          <w:color w:val="1155CC"/>
        </w:rPr>
        <w:t xml:space="preserve"> spending</w:t>
      </w:r>
      <w:r>
        <w:rPr>
          <w:rFonts w:hint="default"/>
          <w:color w:val="1155CC"/>
          <w:lang w:val="en-US"/>
        </w:rPr>
        <w:t>s.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2" w:name="_aws88pzfmqca" w:colFirst="0" w:colLast="0"/>
      <w:bookmarkEnd w:id="2"/>
      <w:r>
        <w:rPr>
          <w:rtl w:val="0"/>
        </w:rPr>
        <w:t>Intended User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  <w:lang w:val="en-US"/>
        </w:rPr>
      </w:pPr>
      <w:r>
        <w:rPr>
          <w:color w:val="38761D"/>
          <w:rtl w:val="0"/>
          <w:lang w:val="en-US"/>
        </w:rPr>
        <w:t>People who want to track their money spendings can use this app.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3" w:name="_zheq5430xrpq" w:colFirst="0" w:colLast="0"/>
      <w:bookmarkEnd w:id="3"/>
      <w:r>
        <w:rPr>
          <w:rtl w:val="0"/>
        </w:rPr>
        <w:t>Features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>List the main features of your app. For example: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color w:val="38761D"/>
          <w:rtl w:val="0"/>
        </w:rPr>
        <w:t xml:space="preserve">Saves </w:t>
      </w:r>
      <w:r>
        <w:rPr>
          <w:color w:val="38761D"/>
          <w:rtl w:val="0"/>
          <w:lang w:val="en-US"/>
        </w:rPr>
        <w:t>money spen</w:t>
      </w:r>
      <w:r>
        <w:rPr>
          <w:rFonts w:hint="default"/>
          <w:color w:val="38761D"/>
          <w:rtl w:val="0"/>
          <w:lang w:val="en-US"/>
        </w:rPr>
        <w:t>dings/transaction</w:t>
      </w:r>
      <w:r>
        <w:rPr>
          <w:color w:val="38761D"/>
          <w:rtl w:val="0"/>
          <w:lang w:val="en-US"/>
        </w:rPr>
        <w:t xml:space="preserve"> information</w:t>
      </w:r>
      <w:r>
        <w:rPr>
          <w:color w:val="38761D"/>
          <w:rtl w:val="0"/>
        </w:rPr>
        <w:t xml:space="preserve">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color w:val="38761D"/>
          <w:rtl w:val="0"/>
        </w:rPr>
        <w:t>T</w:t>
      </w:r>
      <w:r>
        <w:rPr>
          <w:color w:val="38761D"/>
          <w:rtl w:val="0"/>
          <w:lang w:val="en-US"/>
        </w:rPr>
        <w:t>rack spendings based on date range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Shows an overview of total Incomes, Expenses and Balance amount left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 xml:space="preserve">Shows category wise income and expenses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User can see all the transactions from the beginning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User can filter transactions based on particular week, particular month and chosen date range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Add Income and Expense separately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User can be notified of using/updating his income/expenses in the app based on time selected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4" w:name="_giquerrw6g46" w:colFirst="0" w:colLast="0"/>
      <w:bookmarkEnd w:id="4"/>
      <w:r>
        <w:rPr>
          <w:rtl w:val="0"/>
        </w:rPr>
        <w:t>User Interface Mocks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These can be created by hand (take a photo of your drawings and insert them in this flow), or using a program like Google Drawings, </w:t>
      </w:r>
      <w:r>
        <w:fldChar w:fldCharType="begin"/>
      </w:r>
      <w:r>
        <w:instrText xml:space="preserve"> HYPERLINK "http://www.ninjamock.com" \h </w:instrText>
      </w:r>
      <w:r>
        <w:fldChar w:fldCharType="separate"/>
      </w:r>
      <w:r>
        <w:rPr>
          <w:color w:val="1155CC"/>
          <w:u w:val="single"/>
          <w:rtl w:val="0"/>
        </w:rPr>
        <w:t>www.ninjamock.com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, Paper by 53, Photoshop or Balsamiq.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5" w:name="_a4jdupabry3k" w:colFirst="0" w:colLast="0"/>
      <w:bookmarkEnd w:id="5"/>
      <w:r>
        <w:rPr>
          <w:rFonts w:hint="default"/>
          <w:rtl w:val="0"/>
          <w:lang w:val="en-US"/>
        </w:rPr>
        <w:t xml:space="preserve">Login </w:t>
      </w:r>
      <w:r>
        <w:rPr>
          <w:rtl w:val="0"/>
        </w:rPr>
        <w:t>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bookmarkStart w:id="6" w:name="_dpcbbkx5yry" w:colFirst="0" w:colLast="0"/>
      <w:bookmarkEnd w:id="6"/>
      <w:r>
        <w:rPr>
          <w:rFonts w:hint="default"/>
          <w:lang w:val="en-US"/>
        </w:rPr>
        <w:t>Signup 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rtl w:val="0"/>
          <w:lang w:val="en-US"/>
        </w:rPr>
        <w:t xml:space="preserve">Login </w:t>
      </w:r>
      <w:r>
        <w:rPr>
          <w:rtl w:val="0"/>
        </w:rPr>
        <w:t>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3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Signup 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4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rtl w:val="0"/>
          <w:lang w:val="en-US"/>
        </w:rPr>
        <w:t xml:space="preserve">Login </w:t>
      </w:r>
      <w:r>
        <w:rPr>
          <w:rtl w:val="0"/>
        </w:rPr>
        <w:t>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5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Signup 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6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rtl w:val="0"/>
          <w:lang w:val="en-US"/>
        </w:rPr>
        <w:t xml:space="preserve">Login </w:t>
      </w:r>
      <w:r>
        <w:rPr>
          <w:rtl w:val="0"/>
        </w:rPr>
        <w:t>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7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Signup 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8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rtl w:val="0"/>
          <w:lang w:val="en-US"/>
        </w:rPr>
        <w:t xml:space="preserve">Login </w:t>
      </w:r>
      <w:r>
        <w:rPr>
          <w:rtl w:val="0"/>
        </w:rPr>
        <w:t>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9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Signup 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10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rtl w:val="0"/>
          <w:lang w:val="en-US"/>
        </w:rPr>
        <w:t xml:space="preserve">Login </w:t>
      </w:r>
      <w:r>
        <w:rPr>
          <w:rtl w:val="0"/>
        </w:rPr>
        <w:t>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1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Signup 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1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rtl w:val="0"/>
          <w:lang w:val="en-US"/>
        </w:rPr>
        <w:t xml:space="preserve">Login </w:t>
      </w:r>
      <w:r>
        <w:rPr>
          <w:rtl w:val="0"/>
        </w:rPr>
        <w:t>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13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-US"/>
        </w:rPr>
      </w:pPr>
      <w:r>
        <w:rPr>
          <w:rFonts w:hint="default"/>
          <w:lang w:val="en-US"/>
        </w:rPr>
        <w:t>Signup Screen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114300" distB="114300" distL="114300" distR="114300">
            <wp:extent cx="1905000" cy="3019425"/>
            <wp:effectExtent l="0" t="0" r="0" b="9525"/>
            <wp:docPr id="14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p0-scree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Fonts w:ascii="Arial Unicode MS" w:hAnsi="Arial Unicode MS" w:eastAsia="Arial Unicode MS" w:cs="Arial Unicode MS"/>
          <w:color w:val="38761D"/>
          <w:rtl w:val="0"/>
        </w:rPr>
        <w:t>Replace the above image with your own mock [ click on the above image, then navigate to Insert → Image… 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 xml:space="preserve">Provide descriptive text for each screen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  <w:bookmarkStart w:id="18" w:name="_GoBack"/>
      <w:bookmarkEnd w:id="18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  <w:r>
        <w:rPr>
          <w:rtl w:val="0"/>
        </w:rPr>
        <w:t xml:space="preserve">Add as many screens as you need to portray your app’s UI flow.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7" w:name="_gvcvmae8jn8u" w:colFirst="0" w:colLast="0"/>
      <w:bookmarkEnd w:id="7"/>
      <w:r>
        <w:rPr>
          <w:rtl w:val="0"/>
        </w:rPr>
        <w:t>Key Considerations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8" w:name="_v8my7nhtvz0m" w:colFirst="0" w:colLast="0"/>
      <w:bookmarkEnd w:id="8"/>
      <w:r>
        <w:rPr>
          <w:rtl w:val="0"/>
        </w:rPr>
        <w:t xml:space="preserve">How will your app handle data persistence?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lang w:val="en-US"/>
        </w:rPr>
      </w:pPr>
      <w:r>
        <w:rPr>
          <w:rFonts w:hint="default"/>
          <w:color w:val="38761D"/>
          <w:rtl w:val="0"/>
          <w:lang w:val="en-US"/>
        </w:rPr>
        <w:t xml:space="preserve">App handles the data using </w:t>
      </w:r>
      <w:r>
        <w:rPr>
          <w:color w:val="38761D"/>
          <w:rtl w:val="0"/>
        </w:rPr>
        <w:t>Firebase Realtime Databas</w:t>
      </w:r>
      <w:r>
        <w:rPr>
          <w:rFonts w:hint="default"/>
          <w:color w:val="38761D"/>
          <w:rtl w:val="0"/>
          <w:lang w:val="en-US"/>
        </w:rPr>
        <w:t>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9" w:name="_gw69vjn1ico0" w:colFirst="0" w:colLast="0"/>
      <w:bookmarkEnd w:id="9"/>
      <w:r>
        <w:rPr>
          <w:rtl w:val="0"/>
        </w:rPr>
        <w:t>Describe any edge or corner cases in the UX.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Swipe items to delete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Navigation Drawer is only available on Overview Activity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10" w:name="_6yqqubmw5bs" w:colFirst="0" w:colLast="0"/>
      <w:bookmarkEnd w:id="10"/>
      <w:r>
        <w:rPr>
          <w:rtl w:val="0"/>
        </w:rPr>
        <w:t>Describe any libraries you’ll be using and share your reasoning for including them.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Clans/FloatingActionButton 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This library is used for material floating action buttons for animations on it.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Firebase Authentication 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This library is used for authenticating user while login and logout.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Firebase Database 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lang w:val="en-US"/>
        </w:rPr>
      </w:pPr>
      <w:r>
        <w:rPr>
          <w:rFonts w:hint="default"/>
          <w:color w:val="38761D"/>
          <w:rtl w:val="0"/>
          <w:lang w:val="en-US"/>
        </w:rPr>
        <w:t>This library is used for storing the data in a firebase realtime database in json format.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11" w:name="_qrxg682nywe6" w:colFirst="0" w:colLast="0"/>
      <w:bookmarkEnd w:id="11"/>
      <w:r>
        <w:rPr>
          <w:rtl w:val="0"/>
        </w:rPr>
        <w:t>Describe how you will implement Google Play Services or other external services.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color w:val="38761D"/>
          <w:rtl w:val="0"/>
        </w:rPr>
        <w:t>Describe which Services you will use and how.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12" w:name="_v518bncmggeg" w:colFirst="0" w:colLast="0"/>
      <w:bookmarkEnd w:id="12"/>
      <w:r>
        <w:rPr>
          <w:rtl w:val="0"/>
        </w:rPr>
        <w:t>Next Steps: Required Tasks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This is the section where you can take the main features of your app (declared above) and break them down into tangible technical tasks that you can complete one at a time until you have a finished app.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13" w:name="_8oe8zpk3qsmp" w:colFirst="0" w:colLast="0"/>
      <w:bookmarkEnd w:id="13"/>
      <w:r>
        <w:rPr>
          <w:rtl w:val="0"/>
        </w:rPr>
        <w:t>Task 1: Project Setup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Create project BucksTrack in Android Studio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Create required activities, fragments xml and java files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Setup gradle dependencies using the stable version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  <w:rtl w:val="0"/>
        </w:rPr>
      </w:pPr>
      <w:r>
        <w:rPr>
          <w:rFonts w:hint="default"/>
          <w:color w:val="38761D"/>
          <w:lang w:val="en-US"/>
        </w:rPr>
        <w:t>Configure the libraries used in the project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  <w:rtl w:val="0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2</w:t>
      </w:r>
      <w:r>
        <w:rPr>
          <w:rtl w:val="0"/>
        </w:rPr>
        <w:t xml:space="preserve">: </w:t>
      </w:r>
      <w:r>
        <w:rPr>
          <w:rFonts w:hint="default"/>
          <w:rtl w:val="0"/>
        </w:rPr>
        <w:t>Implement Firebase Auth and Database</w:t>
      </w:r>
    </w:p>
    <w:p>
      <w:pPr>
        <w:rPr>
          <w:rtl w:val="0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Signin/Signup to Google Firebase Console and create the firebase android project there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Register the app with firebase by submitting the SHA key and app ID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Add firebase configuration file(google-services.json) and add google services plugin in build.gradle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Add firebase SDKs firebase auth and firebase realtime database to the app gradle file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tl w:val="0"/>
        </w:rPr>
      </w:pPr>
      <w:bookmarkStart w:id="14" w:name="_rzllsk6uqztx" w:colFirst="0" w:colLast="0"/>
      <w:bookmarkEnd w:id="14"/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: Implement UI for Each Activity and Fragment</w:t>
      </w:r>
    </w:p>
    <w:p/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Create a basic navigation drawer layout and link all the activities using intents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color w:val="38761D"/>
          <w:rtl w:val="0"/>
        </w:rPr>
        <w:t>Build UI for</w:t>
      </w:r>
      <w:r>
        <w:rPr>
          <w:rFonts w:hint="default"/>
          <w:color w:val="38761D"/>
          <w:rtl w:val="0"/>
          <w:lang w:val="en-US"/>
        </w:rPr>
        <w:t xml:space="preserve"> All the </w:t>
      </w:r>
      <w:r>
        <w:rPr>
          <w:color w:val="38761D"/>
          <w:rtl w:val="0"/>
        </w:rPr>
        <w:t>Activit</w:t>
      </w:r>
      <w:r>
        <w:rPr>
          <w:rFonts w:hint="default"/>
          <w:color w:val="38761D"/>
          <w:rtl w:val="0"/>
          <w:lang w:val="en-US"/>
        </w:rPr>
        <w:t>ies and Fragments, use appropriate icons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Build the proper navigation within the app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274E13"/>
          <w:rtl w:val="0"/>
          <w:lang w:val="en-US"/>
        </w:rPr>
      </w:pPr>
      <w:bookmarkStart w:id="15" w:name="_fdmohs7hes" w:colFirst="0" w:colLast="0"/>
      <w:bookmarkEnd w:id="15"/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Login</w:t>
      </w:r>
    </w:p>
    <w:p/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rtl w:val="0"/>
          <w:lang w:val="en-US"/>
        </w:rPr>
        <w:t>Create appropriate EditTexts, TextViews and Button for getting username and password</w:t>
      </w:r>
      <w:r>
        <w:rPr>
          <w:color w:val="38761D"/>
          <w:rtl w:val="0"/>
        </w:rPr>
        <w:t xml:space="preserve">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rtl w:val="0"/>
          <w:lang w:val="en-US"/>
        </w:rPr>
        <w:t>Add validation in code to avoid user submitting empty/wrong information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 xml:space="preserve">Add functionality in java code of the activity to get credentials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Add code for login the user into the app using Firebase Authentication LoginWithEmailAndPassword method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1155CC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bookmarkStart w:id="16" w:name="_umfwsvmx7tpn" w:colFirst="0" w:colLast="0"/>
      <w:bookmarkEnd w:id="16"/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 xml:space="preserve">: </w:t>
      </w:r>
      <w:r>
        <w:rPr>
          <w:rFonts w:hint="default"/>
          <w:rtl w:val="0"/>
        </w:rPr>
        <w:t>SignUp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rtl w:val="0"/>
          <w:lang w:val="en-US"/>
        </w:rPr>
        <w:t>Create appropriate EditTexts, TextViews and Button for getting fullname, username password and confirm password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rtl w:val="0"/>
          <w:lang w:val="en-US"/>
        </w:rPr>
        <w:t>Add validation in code to avoid user submitting empty/wrong information</w:t>
      </w:r>
      <w:r>
        <w:rPr>
          <w:color w:val="38761D"/>
          <w:rtl w:val="0"/>
        </w:rPr>
        <w:t xml:space="preserve">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 xml:space="preserve">Add functionality in java code of the activity to get the user data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Add code for signup the user into the app using Firebase Authentication SignupWithEmailAndPassword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Initialize user data for the app and save user data using firebase realtime database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bookmarkStart w:id="17" w:name="_kjidlkq4xm3u" w:colFirst="0" w:colLast="0"/>
      <w:bookmarkEnd w:id="17"/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6</w:t>
      </w:r>
      <w:r>
        <w:rPr>
          <w:rtl w:val="0"/>
        </w:rPr>
        <w:t xml:space="preserve">: </w:t>
      </w:r>
      <w:r>
        <w:rPr>
          <w:rFonts w:hint="default"/>
          <w:rtl w:val="0"/>
        </w:rPr>
        <w:t>Overview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rtl w:val="0"/>
          <w:lang w:val="en-US"/>
        </w:rPr>
        <w:t>Create the dashboard like main/home activity with total income amount, total expenses amount and balance amount</w:t>
      </w:r>
      <w:r>
        <w:rPr>
          <w:color w:val="38761D"/>
          <w:rtl w:val="0"/>
        </w:rPr>
        <w:t xml:space="preserve">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 xml:space="preserve">Add two options in spinner “income category wise” and “expense category wise” to make a list of selected categories wise total amounts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On click of FAB on bottom right corner, it opens up the two fab options, Add Income and Add Expense, intent to corresponding activity on option selection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420" w:firstLineChars="0"/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Add Income Activity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260" w:leftChars="0" w:hanging="420" w:firstLineChars="0"/>
        <w:jc w:val="both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Create appropriate EditTexts, TextViews and Button for getting title, amount, date, category type and description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260" w:leftChars="0" w:hanging="420" w:firstLineChars="0"/>
        <w:jc w:val="both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For date edittext, add DatePickerDialog and update the selected date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260" w:leftChars="0" w:hanging="420" w:firstLineChars="0"/>
        <w:jc w:val="both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On clicking save button, the data gets saved in firebase realtime database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260" w:leftChars="0" w:hanging="420" w:firstLineChars="0"/>
        <w:jc w:val="both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Increment the income total in overview activity and calculate balance amount.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840" w:leftChars="0"/>
        <w:jc w:val="both"/>
        <w:rPr>
          <w:rFonts w:hint="default"/>
          <w:b w:val="0"/>
          <w:bCs w:val="0"/>
          <w:rtl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420" w:firstLineChars="0"/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Add Expense Activity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260" w:leftChars="0" w:hanging="420" w:firstLineChars="0"/>
        <w:jc w:val="both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Create appropriate EditTexts, TextViews and Button for getting title, amount, date, category type and description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260" w:leftChars="0" w:hanging="420" w:firstLineChars="0"/>
        <w:jc w:val="both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For date edittext, add DatePickerDialog and update the selected date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260" w:leftChars="0" w:hanging="420" w:firstLineChars="0"/>
        <w:jc w:val="both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On clicking save button, the data gets saved in firebase realtime database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260" w:leftChars="0" w:hanging="420" w:firstLineChars="0"/>
        <w:jc w:val="both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>Increment the expense total in overview activity and calculate balance amount.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420" w:firstLineChars="0"/>
        <w:rPr>
          <w:rFonts w:hint="default"/>
          <w:b/>
          <w:bCs/>
          <w:rtl w:val="0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rFonts w:hint="default"/>
          <w:color w:val="38761D"/>
          <w:rtl w:val="0"/>
          <w:lang w:val="en-US"/>
        </w:rPr>
      </w:pPr>
      <w:r>
        <w:rPr>
          <w:rFonts w:hint="default"/>
          <w:color w:val="38761D"/>
          <w:rtl w:val="0"/>
          <w:lang w:val="en-US"/>
        </w:rPr>
        <w:t xml:space="preserve">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7</w:t>
      </w:r>
      <w:r>
        <w:rPr>
          <w:rtl w:val="0"/>
        </w:rPr>
        <w:t xml:space="preserve">: </w:t>
      </w:r>
      <w:r>
        <w:rPr>
          <w:rFonts w:hint="default"/>
          <w:rtl w:val="0"/>
        </w:rPr>
        <w:t>All Transactions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Set the recyclerview item as card view and populate it with data income and expense data from firebase database.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Create the adapter and populate the recyclerview of this activity with the items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Write code for Update functionality on click of an item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 xml:space="preserve">Implement deletion of transaction on swiping left/right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color w:val="38761D"/>
          <w:rtl w:val="0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8</w:t>
      </w:r>
      <w:r>
        <w:rPr>
          <w:rtl w:val="0"/>
        </w:rPr>
        <w:t xml:space="preserve">: </w:t>
      </w:r>
      <w:r>
        <w:rPr>
          <w:rFonts w:hint="default"/>
          <w:rtl w:val="0"/>
        </w:rPr>
        <w:t>Categories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 xml:space="preserve">Set the values on the recyclerview item xml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Populate the categories activities with recyclerview adapter and item created above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 xml:space="preserve">Set update category on click of item and swipe to delete feature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color w:val="38761D"/>
          <w:rtl w:val="0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color w:val="38761D"/>
          <w:rtl w:val="0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color w:val="38761D"/>
          <w:rtl w:val="0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9</w:t>
      </w:r>
      <w:r>
        <w:rPr>
          <w:rtl w:val="0"/>
        </w:rPr>
        <w:t xml:space="preserve">: </w:t>
      </w:r>
      <w:r>
        <w:rPr>
          <w:rFonts w:hint="default"/>
          <w:rtl w:val="0"/>
        </w:rPr>
        <w:t>Settings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Use Preferences Screen and Fragment API for settings activity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Add option to select currency symbol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Add option to select date display format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Write code to show Last Login info in settings activity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Adding option to select what should be shown on widget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color w:val="38761D"/>
          <w:rtl w:val="0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rtl w:val="0"/>
        </w:rPr>
      </w:pPr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10</w:t>
      </w:r>
      <w:r>
        <w:rPr>
          <w:rtl w:val="0"/>
        </w:rPr>
        <w:t xml:space="preserve">: </w:t>
      </w:r>
      <w:r>
        <w:rPr>
          <w:rFonts w:hint="default"/>
          <w:rtl w:val="0"/>
        </w:rPr>
        <w:t>Implement Widget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Set the data values on the widget from firebase database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Set the data based on user selection from settings screen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color w:val="38761D"/>
          <w:rtl w:val="0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color w:val="38761D"/>
          <w:lang w:val="en-US"/>
        </w:rPr>
      </w:pPr>
      <w:r>
        <w:rPr>
          <w:rtl w:val="0"/>
        </w:rPr>
        <w:t xml:space="preserve">Task </w:t>
      </w:r>
      <w:r>
        <w:rPr>
          <w:rFonts w:hint="default"/>
          <w:rtl w:val="0"/>
          <w:lang w:val="en-US"/>
        </w:rPr>
        <w:t>11</w:t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Logout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38761D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rtl w:val="0"/>
          <w:lang w:val="en-US"/>
        </w:rPr>
        <w:t>Create logout functionality using firebase authentication</w:t>
      </w:r>
      <w:r>
        <w:rPr>
          <w:color w:val="38761D"/>
          <w:rtl w:val="0"/>
        </w:rPr>
        <w:t xml:space="preserve">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color w:val="38761D"/>
        </w:rPr>
      </w:pPr>
      <w:r>
        <w:rPr>
          <w:rFonts w:hint="default"/>
          <w:color w:val="38761D"/>
          <w:lang w:val="en-US"/>
        </w:rPr>
        <w:t>On choosing logout option, the user is logged out of the application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Add as many tasks as you need to complete your app.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color w:val="1155CC"/>
        </w:rPr>
      </w:pPr>
      <w:r>
        <w:rPr>
          <w:b/>
          <w:rtl w:val="0"/>
        </w:rPr>
        <w:t>Submission Instructions</w:t>
      </w:r>
    </w:p>
    <w:p>
      <w:pPr>
        <w:numPr>
          <w:ilvl w:val="0"/>
          <w:numId w:val="4"/>
        </w:numPr>
        <w:ind w:left="720" w:hanging="360"/>
      </w:pPr>
      <w:r>
        <w:rPr>
          <w:rFonts w:ascii="Arial Unicode MS" w:hAnsi="Arial Unicode MS" w:eastAsia="Arial Unicode MS" w:cs="Arial Unicode MS"/>
          <w:rtl w:val="0"/>
        </w:rPr>
        <w:t xml:space="preserve">After you’ve completed all the sections, download this document as a PDF [ File → Download as PDF ] </w:t>
      </w:r>
    </w:p>
    <w:p>
      <w:pPr>
        <w:numPr>
          <w:ilvl w:val="1"/>
          <w:numId w:val="4"/>
        </w:numPr>
        <w:ind w:left="1440" w:hanging="360"/>
      </w:pPr>
      <w:r>
        <w:rPr>
          <w:rtl w:val="0"/>
        </w:rPr>
        <w:t>Make sure the PDF is named “</w:t>
      </w:r>
      <w:r>
        <w:rPr>
          <w:b/>
          <w:rtl w:val="0"/>
        </w:rPr>
        <w:t>Capstone_Stage1.pdf</w:t>
      </w:r>
      <w:r>
        <w:rPr>
          <w:rtl w:val="0"/>
        </w:rPr>
        <w:t xml:space="preserve">” </w:t>
      </w:r>
    </w:p>
    <w:p>
      <w:pPr>
        <w:numPr>
          <w:ilvl w:val="0"/>
          <w:numId w:val="4"/>
        </w:numPr>
        <w:ind w:left="720" w:hanging="360"/>
      </w:pPr>
      <w:r>
        <w:rPr>
          <w:rtl w:val="0"/>
        </w:rPr>
        <w:t>Submit the PDF as a zip or in a GitHub project repo using the project submission portal</w:t>
      </w:r>
    </w:p>
    <w:p/>
    <w:p>
      <w:r>
        <w:rPr>
          <w:rtl w:val="0"/>
        </w:rPr>
        <w:t>If using GitHub:</w:t>
      </w:r>
    </w:p>
    <w:p>
      <w:pPr>
        <w:numPr>
          <w:ilvl w:val="0"/>
          <w:numId w:val="4"/>
        </w:numPr>
        <w:ind w:left="720" w:hanging="360"/>
      </w:pPr>
      <w:r>
        <w:rPr>
          <w:rtl w:val="0"/>
        </w:rPr>
        <w:t>Create a new GitHub repo for the capstone. Name it “</w:t>
      </w:r>
      <w:r>
        <w:rPr>
          <w:b/>
          <w:rtl w:val="0"/>
        </w:rPr>
        <w:t>Capstone Project</w:t>
      </w:r>
      <w:r>
        <w:rPr>
          <w:rtl w:val="0"/>
        </w:rPr>
        <w:t>”</w:t>
      </w:r>
    </w:p>
    <w:p>
      <w:pPr>
        <w:numPr>
          <w:ilvl w:val="0"/>
          <w:numId w:val="4"/>
        </w:numPr>
        <w:ind w:left="720" w:hanging="360"/>
      </w:pPr>
      <w:r>
        <w:rPr>
          <w:rtl w:val="0"/>
        </w:rPr>
        <w:t>Add this document to your repo. Make sure it’s named “</w:t>
      </w:r>
      <w:r>
        <w:rPr>
          <w:b/>
          <w:rtl w:val="0"/>
        </w:rPr>
        <w:t>Capstone_Stage1.pdf</w:t>
      </w:r>
      <w:r>
        <w:rPr>
          <w:rtl w:val="0"/>
        </w:rPr>
        <w:t xml:space="preserve">”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/>
    <w:sectPr>
      <w:headerReference r:id="rId3" w:type="default"/>
      <w:footerReference r:id="rId4" w:type="default"/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rPr>
        <w:color w:val="666666"/>
      </w:rPr>
    </w:pPr>
    <w:r>
      <w:rPr>
        <w:color w:val="666666"/>
        <w:rtl w:val="0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9820EE"/>
    <w:multiLevelType w:val="singleLevel"/>
    <w:tmpl w:val="959820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84D66"/>
    <w:rsid w:val="0B921B56"/>
    <w:rsid w:val="15C75B89"/>
    <w:rsid w:val="170C67D9"/>
    <w:rsid w:val="173B00B8"/>
    <w:rsid w:val="20FE571E"/>
    <w:rsid w:val="235A75F5"/>
    <w:rsid w:val="25940373"/>
    <w:rsid w:val="2ADA586C"/>
    <w:rsid w:val="2DE572EC"/>
    <w:rsid w:val="2F21592D"/>
    <w:rsid w:val="30EE7B8F"/>
    <w:rsid w:val="311E5A7D"/>
    <w:rsid w:val="372C24C9"/>
    <w:rsid w:val="3AC3232B"/>
    <w:rsid w:val="3E984D66"/>
    <w:rsid w:val="407E788A"/>
    <w:rsid w:val="426A4E29"/>
    <w:rsid w:val="4C035C9D"/>
    <w:rsid w:val="4EB502AF"/>
    <w:rsid w:val="52427817"/>
    <w:rsid w:val="537B7980"/>
    <w:rsid w:val="55E23A87"/>
    <w:rsid w:val="5908717B"/>
    <w:rsid w:val="60D55FE4"/>
    <w:rsid w:val="649F54C4"/>
    <w:rsid w:val="67FC078D"/>
    <w:rsid w:val="797605AA"/>
    <w:rsid w:val="7D414BDA"/>
    <w:rsid w:val="7F79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uiPriority w:val="0"/>
    <w:pPr>
      <w:keepNext/>
      <w:keepLines/>
      <w:spacing w:before="0" w:after="0"/>
    </w:pPr>
    <w:rPr>
      <w:rFonts w:ascii="Trebuchet MS" w:hAnsi="Trebuchet MS" w:eastAsia="Trebuchet MS" w:cs="Trebuchet MS"/>
      <w:sz w:val="42"/>
      <w:szCs w:val="4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2019-06-08T17:48:00Z</dcterms:created>
  <dc:creator>Chaitu</dc:creator>
  <cp:lastModifiedBy>Chaitu</cp:lastModifiedBy>
  <dcterms:modified xsi:type="dcterms:W3CDTF">2019-07-01T20:01:05Z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